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16F88">
      <w:pPr>
        <w:pStyle w:val="2"/>
        <w:rPr>
          <w:color w:val="auto"/>
        </w:rPr>
      </w:pPr>
      <w:r>
        <w:rPr>
          <w:color w:val="auto"/>
        </w:rPr>
        <w:t>Dynamic Analysis Report</w:t>
      </w:r>
    </w:p>
    <w:p w14:paraId="54D00288">
      <w:pPr>
        <w:pStyle w:val="3"/>
        <w:rPr>
          <w:color w:val="auto"/>
        </w:rPr>
      </w:pPr>
      <w:r>
        <w:rPr>
          <w:color w:val="auto"/>
        </w:rPr>
        <w:t xml:space="preserve">1. Analysis Environment </w:t>
      </w:r>
    </w:p>
    <w:p w14:paraId="3900F8FE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The analysis was conducted inside a Docker container under a no-network mode (--network=none),</w:t>
      </w:r>
      <w:r>
        <w:rPr>
          <w:color w:val="auto"/>
        </w:rPr>
        <w:br w:type="textWrapping"/>
      </w:r>
      <w:r>
        <w:rPr>
          <w:color w:val="auto"/>
        </w:rPr>
        <w:t>using strace, inotify, ss, and ps tools to monitor system calls and runtime behavior.</w:t>
      </w:r>
      <w:r>
        <w:rPr>
          <w:color w:val="auto"/>
        </w:rPr>
        <w:br w:type="textWrapping"/>
      </w:r>
      <w:r>
        <w:rPr>
          <w:color w:val="auto"/>
        </w:rPr>
        <w:t>Duration: 60 seconds. Entry file: node src/server.js. Environment: Node.js v20.19.5, Network: isolated (no outbound connections).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本次分析在 Docker 容器内禁网模式下执行（--network=none），结合 strace、inotify、ss、ps 等工具进行系统调用与行为监控。</w:t>
      </w:r>
      <w:r>
        <w:rPr>
          <w:color w:val="auto"/>
        </w:rPr>
        <w:br w:type="textWrapping"/>
      </w:r>
      <w:r>
        <w:rPr>
          <w:color w:val="auto"/>
        </w:rPr>
        <w:t>分析时间约 60 秒，入口程序为 node src/server.js。系统环境：Node.js v20.19.5，网络环境：禁网（拒绝外部连接）。</w:t>
      </w:r>
      <w:r>
        <w:rPr>
          <w:color w:val="auto"/>
        </w:rPr>
        <w:br w:type="textWrapping"/>
      </w:r>
    </w:p>
    <w:p w14:paraId="0F146E97">
      <w:pPr>
        <w:pStyle w:val="3"/>
        <w:rPr>
          <w:color w:val="auto"/>
        </w:rPr>
      </w:pPr>
      <w:r>
        <w:rPr>
          <w:color w:val="auto"/>
        </w:rPr>
        <w:t>2. Runtime Behavior Overview / 运行期行为概述</w:t>
      </w:r>
    </w:p>
    <w:p w14:paraId="05EF7E7B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During initialization, the program displays startup messages indicating RSA-4096 key generation and server setup.</w:t>
      </w:r>
      <w:r>
        <w:rPr>
          <w:color w:val="auto"/>
        </w:rPr>
        <w:br w:type="textWrapping"/>
      </w:r>
      <w:r>
        <w:rPr>
          <w:color w:val="auto"/>
        </w:rPr>
        <w:t>It automatically creates a 4096-bit RSA key pair, suggesting built-in encryption support.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程序启动时输出日志显示 RSA-4096 密钥生成与服务器初始化信息，自动生成 4096 位 RSA 密钥对，说明系统具备加密通信设计。</w:t>
      </w:r>
      <w:r>
        <w:rPr>
          <w:color w:val="auto"/>
        </w:rPr>
        <w:br w:type="textWrapping"/>
      </w:r>
    </w:p>
    <w:p w14:paraId="7D28E39C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The system then attempts to connect to MongoDB on localhost (127.0.0.1:27017 / ::1:27017), but receives ECONNREFUSED since no MongoDB service exists in the container.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系统随后尝试连接本地 MongoDB (127.0.0.1:27017 / ::1:27017)，但因容器中未部署数据库而触发 ECONNREFUSED 错误。</w:t>
      </w:r>
      <w:r>
        <w:rPr>
          <w:color w:val="auto"/>
        </w:rPr>
        <w:br w:type="textWrapping"/>
      </w:r>
    </w:p>
    <w:p w14:paraId="2B61F113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The connection failure causes the process to terminate prematurely, and no network listeners are active.</w:t>
      </w:r>
      <w:r>
        <w:rPr>
          <w:color w:val="auto"/>
        </w:rPr>
        <w:br w:type="textWrapping"/>
      </w:r>
      <w:r>
        <w:rPr>
          <w:color w:val="auto"/>
        </w:rPr>
        <w:t>The ss.txt file only contains headers, confirming no open ports.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由于数据库连接失败，程序提前终止，未进入监听阶段。ss.txt 文件仅包含表头，确认无开放端口。</w:t>
      </w:r>
      <w:r>
        <w:rPr>
          <w:color w:val="auto"/>
        </w:rPr>
        <w:br w:type="textWrapping"/>
      </w:r>
    </w:p>
    <w:p w14:paraId="67DA5FA2">
      <w:pPr>
        <w:pStyle w:val="3"/>
        <w:rPr>
          <w:color w:val="auto"/>
        </w:rPr>
      </w:pPr>
      <w:r>
        <w:rPr>
          <w:color w:val="auto"/>
        </w:rPr>
        <w:t xml:space="preserve">3. System Call Analysis </w:t>
      </w:r>
    </w:p>
    <w:p w14:paraId="5DD070A8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 xml:space="preserve"> strace logs reveal multiple connect() attempts to 127.0.0.1:27017, file reads of project and Node modules, and normal stdout writes.</w:t>
      </w:r>
      <w:r>
        <w:rPr>
          <w:color w:val="auto"/>
        </w:rPr>
        <w:br w:type="textWrapping"/>
      </w:r>
      <w:r>
        <w:rPr>
          <w:color w:val="auto"/>
        </w:rPr>
        <w:t>No suspicious execve() or access to sensitive files was detected.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strace 日志显示多次 connect() 调用至 127.0.0.1:27017，读取项目文件与 Node 模块，正常输出 stdout。</w:t>
      </w:r>
      <w:r>
        <w:rPr>
          <w:color w:val="auto"/>
        </w:rPr>
        <w:br w:type="textWrapping"/>
      </w:r>
      <w:r>
        <w:rPr>
          <w:color w:val="auto"/>
        </w:rPr>
        <w:t>未发现可疑 execve() 调用或访问敏感文件行为。</w:t>
      </w:r>
      <w:r>
        <w:rPr>
          <w:color w:val="auto"/>
        </w:rPr>
        <w:br w:type="textWrapping"/>
      </w:r>
    </w:p>
    <w:p w14:paraId="0FE103F7">
      <w:pPr>
        <w:pStyle w:val="3"/>
        <w:rPr>
          <w:color w:val="auto"/>
        </w:rPr>
      </w:pPr>
      <w:r>
        <w:rPr>
          <w:color w:val="auto"/>
        </w:rPr>
        <w:t xml:space="preserve">4. Summary Results </w:t>
      </w:r>
      <w:bookmarkStart w:id="0" w:name="_GoBack"/>
      <w:bookmarkEnd w:id="0"/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5A30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44D949">
            <w:pPr>
              <w:rPr>
                <w:color w:val="auto"/>
              </w:rPr>
            </w:pPr>
            <w:r>
              <w:rPr>
                <w:color w:val="auto"/>
              </w:rPr>
              <w:t>Check Item / 检查项目</w:t>
            </w:r>
          </w:p>
        </w:tc>
        <w:tc>
          <w:tcPr>
            <w:tcW w:w="2880" w:type="dxa"/>
          </w:tcPr>
          <w:p w14:paraId="22A43FB8">
            <w:pPr>
              <w:rPr>
                <w:color w:val="auto"/>
              </w:rPr>
            </w:pPr>
            <w:r>
              <w:rPr>
                <w:color w:val="auto"/>
              </w:rPr>
              <w:t>Result / 结果</w:t>
            </w:r>
          </w:p>
        </w:tc>
        <w:tc>
          <w:tcPr>
            <w:tcW w:w="2880" w:type="dxa"/>
          </w:tcPr>
          <w:p w14:paraId="70B55DB2">
            <w:pPr>
              <w:rPr>
                <w:color w:val="auto"/>
              </w:rPr>
            </w:pPr>
            <w:r>
              <w:rPr>
                <w:color w:val="auto"/>
              </w:rPr>
              <w:t>Explanation / 说明</w:t>
            </w:r>
          </w:p>
        </w:tc>
      </w:tr>
      <w:tr w14:paraId="6B35F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4387A8">
            <w:pPr>
              <w:rPr>
                <w:color w:val="auto"/>
              </w:rPr>
            </w:pPr>
            <w:r>
              <w:rPr>
                <w:color w:val="auto"/>
              </w:rPr>
              <w:t>External Connections / 外部网络访问</w:t>
            </w:r>
          </w:p>
        </w:tc>
        <w:tc>
          <w:tcPr>
            <w:tcW w:w="2880" w:type="dxa"/>
          </w:tcPr>
          <w:p w14:paraId="2598ED3E">
            <w:pPr>
              <w:rPr>
                <w:color w:val="auto"/>
              </w:rPr>
            </w:pPr>
            <w:r>
              <w:rPr>
                <w:color w:val="auto"/>
              </w:rPr>
              <w:t>None / 无</w:t>
            </w:r>
          </w:p>
        </w:tc>
        <w:tc>
          <w:tcPr>
            <w:tcW w:w="2880" w:type="dxa"/>
          </w:tcPr>
          <w:p w14:paraId="71A5E810">
            <w:pPr>
              <w:rPr>
                <w:color w:val="auto"/>
              </w:rPr>
            </w:pPr>
            <w:r>
              <w:rPr>
                <w:color w:val="auto"/>
              </w:rPr>
              <w:t>All connections target localhost / 所有连接均为本地回环地址</w:t>
            </w:r>
          </w:p>
        </w:tc>
      </w:tr>
      <w:tr w14:paraId="6A95A4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5E7FB9">
            <w:pPr>
              <w:rPr>
                <w:color w:val="auto"/>
              </w:rPr>
            </w:pPr>
            <w:r>
              <w:rPr>
                <w:color w:val="auto"/>
              </w:rPr>
              <w:t>Listening Ports / 监听端口</w:t>
            </w:r>
          </w:p>
        </w:tc>
        <w:tc>
          <w:tcPr>
            <w:tcW w:w="2880" w:type="dxa"/>
          </w:tcPr>
          <w:p w14:paraId="0900F361">
            <w:pPr>
              <w:rPr>
                <w:color w:val="auto"/>
              </w:rPr>
            </w:pPr>
            <w:r>
              <w:rPr>
                <w:color w:val="auto"/>
              </w:rPr>
              <w:t>None / 无</w:t>
            </w:r>
          </w:p>
        </w:tc>
        <w:tc>
          <w:tcPr>
            <w:tcW w:w="2880" w:type="dxa"/>
          </w:tcPr>
          <w:p w14:paraId="2AA867AE">
            <w:pPr>
              <w:rPr>
                <w:color w:val="auto"/>
              </w:rPr>
            </w:pPr>
            <w:r>
              <w:rPr>
                <w:color w:val="auto"/>
              </w:rPr>
              <w:t>No ports opened / 程序未开放端口</w:t>
            </w:r>
          </w:p>
        </w:tc>
      </w:tr>
      <w:tr w14:paraId="146F46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B7EFAE">
            <w:pPr>
              <w:rPr>
                <w:color w:val="auto"/>
              </w:rPr>
            </w:pPr>
            <w:r>
              <w:rPr>
                <w:color w:val="auto"/>
              </w:rPr>
              <w:t>File I/O / 文件读写</w:t>
            </w:r>
          </w:p>
        </w:tc>
        <w:tc>
          <w:tcPr>
            <w:tcW w:w="2880" w:type="dxa"/>
          </w:tcPr>
          <w:p w14:paraId="2990FC7F">
            <w:pPr>
              <w:rPr>
                <w:color w:val="auto"/>
              </w:rPr>
            </w:pPr>
            <w:r>
              <w:rPr>
                <w:color w:val="auto"/>
              </w:rPr>
              <w:t>Normal / 正常</w:t>
            </w:r>
          </w:p>
        </w:tc>
        <w:tc>
          <w:tcPr>
            <w:tcW w:w="2880" w:type="dxa"/>
          </w:tcPr>
          <w:p w14:paraId="7F471B77">
            <w:pPr>
              <w:rPr>
                <w:color w:val="auto"/>
              </w:rPr>
            </w:pPr>
            <w:r>
              <w:rPr>
                <w:color w:val="auto"/>
              </w:rPr>
              <w:t>No sensitive file accessed / 未访问敏感文件</w:t>
            </w:r>
          </w:p>
        </w:tc>
      </w:tr>
      <w:tr w14:paraId="31FF67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DEAFF6">
            <w:pPr>
              <w:rPr>
                <w:color w:val="auto"/>
              </w:rPr>
            </w:pPr>
            <w:r>
              <w:rPr>
                <w:color w:val="auto"/>
              </w:rPr>
              <w:t>Process Behavior / 进程行为</w:t>
            </w:r>
          </w:p>
        </w:tc>
        <w:tc>
          <w:tcPr>
            <w:tcW w:w="2880" w:type="dxa"/>
          </w:tcPr>
          <w:p w14:paraId="149CD3F0">
            <w:pPr>
              <w:rPr>
                <w:color w:val="auto"/>
              </w:rPr>
            </w:pPr>
            <w:r>
              <w:rPr>
                <w:color w:val="auto"/>
              </w:rPr>
              <w:t>Safe / 安全</w:t>
            </w:r>
          </w:p>
        </w:tc>
        <w:tc>
          <w:tcPr>
            <w:tcW w:w="2880" w:type="dxa"/>
          </w:tcPr>
          <w:p w14:paraId="03067CB3">
            <w:pPr>
              <w:rPr>
                <w:color w:val="auto"/>
              </w:rPr>
            </w:pPr>
            <w:r>
              <w:rPr>
                <w:color w:val="auto"/>
              </w:rPr>
              <w:t>No external command execution / 无外部命令执行</w:t>
            </w:r>
          </w:p>
        </w:tc>
      </w:tr>
      <w:tr w14:paraId="34600F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9084E1">
            <w:pPr>
              <w:rPr>
                <w:color w:val="auto"/>
              </w:rPr>
            </w:pPr>
            <w:r>
              <w:rPr>
                <w:color w:val="auto"/>
              </w:rPr>
              <w:t>Encryption / 加密行为</w:t>
            </w:r>
          </w:p>
        </w:tc>
        <w:tc>
          <w:tcPr>
            <w:tcW w:w="2880" w:type="dxa"/>
          </w:tcPr>
          <w:p w14:paraId="2A124AF5">
            <w:pPr>
              <w:rPr>
                <w:color w:val="auto"/>
              </w:rPr>
            </w:pPr>
            <w:r>
              <w:rPr>
                <w:color w:val="auto"/>
              </w:rPr>
              <w:t>RSA-4096 generated / 自动生成 RSA-4096</w:t>
            </w:r>
          </w:p>
        </w:tc>
        <w:tc>
          <w:tcPr>
            <w:tcW w:w="2880" w:type="dxa"/>
          </w:tcPr>
          <w:p w14:paraId="3CA9370A">
            <w:pPr>
              <w:rPr>
                <w:color w:val="auto"/>
              </w:rPr>
            </w:pPr>
            <w:r>
              <w:rPr>
                <w:color w:val="auto"/>
              </w:rPr>
              <w:t>Normal key generation / 正常加密行为</w:t>
            </w:r>
          </w:p>
        </w:tc>
      </w:tr>
      <w:tr w14:paraId="649B1B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34B692">
            <w:pPr>
              <w:rPr>
                <w:color w:val="auto"/>
              </w:rPr>
            </w:pPr>
            <w:r>
              <w:rPr>
                <w:color w:val="auto"/>
              </w:rPr>
              <w:t>Error Handling / 异常处理</w:t>
            </w:r>
          </w:p>
        </w:tc>
        <w:tc>
          <w:tcPr>
            <w:tcW w:w="2880" w:type="dxa"/>
          </w:tcPr>
          <w:p w14:paraId="3136664D">
            <w:pPr>
              <w:rPr>
                <w:color w:val="auto"/>
              </w:rPr>
            </w:pPr>
            <w:r>
              <w:rPr>
                <w:color w:val="auto"/>
              </w:rPr>
              <w:t>Weak / 不足</w:t>
            </w:r>
          </w:p>
        </w:tc>
        <w:tc>
          <w:tcPr>
            <w:tcW w:w="2880" w:type="dxa"/>
          </w:tcPr>
          <w:p w14:paraId="7CEE9EE2">
            <w:pPr>
              <w:rPr>
                <w:color w:val="auto"/>
              </w:rPr>
            </w:pPr>
            <w:r>
              <w:rPr>
                <w:color w:val="auto"/>
              </w:rPr>
              <w:t>Crashes on MongoDB failure / MongoDB 连接失败后直接退出</w:t>
            </w:r>
          </w:p>
        </w:tc>
      </w:tr>
    </w:tbl>
    <w:p w14:paraId="3DA2544D">
      <w:pPr>
        <w:pStyle w:val="3"/>
        <w:rPr>
          <w:color w:val="auto"/>
        </w:rPr>
      </w:pPr>
      <w:r>
        <w:rPr>
          <w:color w:val="auto"/>
        </w:rPr>
        <w:t>5. Security Evaluation and Recommendations / 安全评估与改进建议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2426B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4874E39">
            <w:pPr>
              <w:rPr>
                <w:color w:val="auto"/>
              </w:rPr>
            </w:pPr>
            <w:r>
              <w:rPr>
                <w:color w:val="auto"/>
              </w:rPr>
              <w:t>Category / 类别</w:t>
            </w:r>
          </w:p>
        </w:tc>
        <w:tc>
          <w:tcPr>
            <w:tcW w:w="2160" w:type="dxa"/>
          </w:tcPr>
          <w:p w14:paraId="4423709F">
            <w:pPr>
              <w:rPr>
                <w:color w:val="auto"/>
              </w:rPr>
            </w:pPr>
            <w:r>
              <w:rPr>
                <w:color w:val="auto"/>
              </w:rPr>
              <w:t>Finding / 发现</w:t>
            </w:r>
          </w:p>
        </w:tc>
        <w:tc>
          <w:tcPr>
            <w:tcW w:w="2160" w:type="dxa"/>
          </w:tcPr>
          <w:p w14:paraId="68FF69D1">
            <w:pPr>
              <w:rPr>
                <w:color w:val="auto"/>
              </w:rPr>
            </w:pPr>
            <w:r>
              <w:rPr>
                <w:color w:val="auto"/>
              </w:rPr>
              <w:t>Severity / 严重性</w:t>
            </w:r>
          </w:p>
        </w:tc>
        <w:tc>
          <w:tcPr>
            <w:tcW w:w="2160" w:type="dxa"/>
          </w:tcPr>
          <w:p w14:paraId="41200C86">
            <w:pPr>
              <w:rPr>
                <w:color w:val="auto"/>
              </w:rPr>
            </w:pPr>
            <w:r>
              <w:rPr>
                <w:color w:val="auto"/>
              </w:rPr>
              <w:t>Recommendation / 改进建议</w:t>
            </w:r>
          </w:p>
        </w:tc>
      </w:tr>
      <w:tr w14:paraId="1F4234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77136F">
            <w:pPr>
              <w:rPr>
                <w:color w:val="auto"/>
              </w:rPr>
            </w:pPr>
            <w:r>
              <w:rPr>
                <w:color w:val="auto"/>
              </w:rPr>
              <w:t>Database Dependency / 外部依赖连接</w:t>
            </w:r>
          </w:p>
        </w:tc>
        <w:tc>
          <w:tcPr>
            <w:tcW w:w="2160" w:type="dxa"/>
          </w:tcPr>
          <w:p w14:paraId="421E67D3">
            <w:pPr>
              <w:rPr>
                <w:color w:val="auto"/>
              </w:rPr>
            </w:pPr>
            <w:r>
              <w:rPr>
                <w:color w:val="auto"/>
              </w:rPr>
              <w:t>Relies on MongoDB; may attempt external connection if misconfigured / 程序强依赖 MongoDB，若配置错误可能外连公网</w:t>
            </w:r>
          </w:p>
        </w:tc>
        <w:tc>
          <w:tcPr>
            <w:tcW w:w="2160" w:type="dxa"/>
          </w:tcPr>
          <w:p w14:paraId="76002BEC">
            <w:pPr>
              <w:rPr>
                <w:color w:val="auto"/>
              </w:rPr>
            </w:pPr>
            <w:r>
              <w:rPr>
                <w:color w:val="auto"/>
              </w:rPr>
              <w:t>Medium / 中等</w:t>
            </w:r>
          </w:p>
        </w:tc>
        <w:tc>
          <w:tcPr>
            <w:tcW w:w="2160" w:type="dxa"/>
          </w:tcPr>
          <w:p w14:paraId="7F29CA82">
            <w:pPr>
              <w:rPr>
                <w:color w:val="auto"/>
              </w:rPr>
            </w:pPr>
            <w:r>
              <w:rPr>
                <w:color w:val="auto"/>
              </w:rPr>
              <w:t>Restrict DB to local network / 限制数据库访问范围</w:t>
            </w:r>
          </w:p>
        </w:tc>
      </w:tr>
      <w:tr w14:paraId="7139D3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5ECDFCF">
            <w:pPr>
              <w:rPr>
                <w:color w:val="auto"/>
              </w:rPr>
            </w:pPr>
            <w:r>
              <w:rPr>
                <w:color w:val="auto"/>
              </w:rPr>
              <w:t>Error Handling / 异常处理</w:t>
            </w:r>
          </w:p>
        </w:tc>
        <w:tc>
          <w:tcPr>
            <w:tcW w:w="2160" w:type="dxa"/>
          </w:tcPr>
          <w:p w14:paraId="6FD1E11F">
            <w:pPr>
              <w:rPr>
                <w:color w:val="auto"/>
              </w:rPr>
            </w:pPr>
            <w:r>
              <w:rPr>
                <w:color w:val="auto"/>
              </w:rPr>
              <w:t>Uncaught exception on DB failure / 连接拒绝即抛异常退出</w:t>
            </w:r>
          </w:p>
        </w:tc>
        <w:tc>
          <w:tcPr>
            <w:tcW w:w="2160" w:type="dxa"/>
          </w:tcPr>
          <w:p w14:paraId="551881C2">
            <w:pPr>
              <w:rPr>
                <w:color w:val="auto"/>
              </w:rPr>
            </w:pPr>
            <w:r>
              <w:rPr>
                <w:color w:val="auto"/>
              </w:rPr>
              <w:t>Low–Medium / 低至中</w:t>
            </w:r>
          </w:p>
        </w:tc>
        <w:tc>
          <w:tcPr>
            <w:tcW w:w="2160" w:type="dxa"/>
          </w:tcPr>
          <w:p w14:paraId="16FCA0D5">
            <w:pPr>
              <w:rPr>
                <w:color w:val="auto"/>
              </w:rPr>
            </w:pPr>
            <w:r>
              <w:rPr>
                <w:color w:val="auto"/>
              </w:rPr>
              <w:t>Add try-catch and retry limits / 增加异常捕获与重试限制</w:t>
            </w:r>
          </w:p>
        </w:tc>
      </w:tr>
      <w:tr w14:paraId="2817F5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D3E94C3">
            <w:pPr>
              <w:rPr>
                <w:color w:val="auto"/>
              </w:rPr>
            </w:pPr>
            <w:r>
              <w:rPr>
                <w:color w:val="auto"/>
              </w:rPr>
              <w:t>Key Management / 密钥管理</w:t>
            </w:r>
          </w:p>
        </w:tc>
        <w:tc>
          <w:tcPr>
            <w:tcW w:w="2160" w:type="dxa"/>
          </w:tcPr>
          <w:p w14:paraId="03456DE6">
            <w:pPr>
              <w:rPr>
                <w:color w:val="auto"/>
              </w:rPr>
            </w:pPr>
            <w:r>
              <w:rPr>
                <w:color w:val="auto"/>
              </w:rPr>
              <w:t>RSA key generated dynamically / 动态生成 RSA-4096</w:t>
            </w:r>
          </w:p>
        </w:tc>
        <w:tc>
          <w:tcPr>
            <w:tcW w:w="2160" w:type="dxa"/>
          </w:tcPr>
          <w:p w14:paraId="310364B6">
            <w:pPr>
              <w:rPr>
                <w:color w:val="auto"/>
              </w:rPr>
            </w:pPr>
            <w:r>
              <w:rPr>
                <w:color w:val="auto"/>
              </w:rPr>
              <w:t>Info / 信息</w:t>
            </w:r>
          </w:p>
        </w:tc>
        <w:tc>
          <w:tcPr>
            <w:tcW w:w="2160" w:type="dxa"/>
          </w:tcPr>
          <w:p w14:paraId="68413446">
            <w:pPr>
              <w:rPr>
                <w:color w:val="auto"/>
              </w:rPr>
            </w:pPr>
            <w:r>
              <w:rPr>
                <w:color w:val="auto"/>
              </w:rPr>
              <w:t>Ensure keys not logged / 确保密钥不写入日志</w:t>
            </w:r>
          </w:p>
        </w:tc>
      </w:tr>
      <w:tr w14:paraId="2001C7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FB8E823">
            <w:pPr>
              <w:rPr>
                <w:color w:val="auto"/>
              </w:rPr>
            </w:pPr>
            <w:r>
              <w:rPr>
                <w:color w:val="auto"/>
              </w:rPr>
              <w:t>Communication / 通信安全</w:t>
            </w:r>
          </w:p>
        </w:tc>
        <w:tc>
          <w:tcPr>
            <w:tcW w:w="2160" w:type="dxa"/>
          </w:tcPr>
          <w:p w14:paraId="6B56E18E">
            <w:pPr>
              <w:rPr>
                <w:color w:val="auto"/>
              </w:rPr>
            </w:pPr>
            <w:r>
              <w:rPr>
                <w:color w:val="auto"/>
              </w:rPr>
              <w:t>Uses RSA encryption / 使用 RSA 加密通信</w:t>
            </w:r>
          </w:p>
        </w:tc>
        <w:tc>
          <w:tcPr>
            <w:tcW w:w="2160" w:type="dxa"/>
          </w:tcPr>
          <w:p w14:paraId="5F454127">
            <w:pPr>
              <w:rPr>
                <w:color w:val="auto"/>
              </w:rPr>
            </w:pPr>
            <w:r>
              <w:rPr>
                <w:color w:val="auto"/>
              </w:rPr>
              <w:t>Normal / 正常</w:t>
            </w:r>
          </w:p>
        </w:tc>
        <w:tc>
          <w:tcPr>
            <w:tcW w:w="2160" w:type="dxa"/>
          </w:tcPr>
          <w:p w14:paraId="640E1203">
            <w:pPr>
              <w:rPr>
                <w:color w:val="auto"/>
              </w:rPr>
            </w:pPr>
            <w:r>
              <w:rPr>
                <w:color w:val="auto"/>
              </w:rPr>
              <w:t>Maintain encryption practice / 保持当前机制</w:t>
            </w:r>
          </w:p>
        </w:tc>
      </w:tr>
      <w:tr w14:paraId="4BBBA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710CB8">
            <w:pPr>
              <w:rPr>
                <w:color w:val="auto"/>
              </w:rPr>
            </w:pPr>
            <w:r>
              <w:rPr>
                <w:color w:val="auto"/>
              </w:rPr>
              <w:t>Syscalls / 系统调用</w:t>
            </w:r>
          </w:p>
        </w:tc>
        <w:tc>
          <w:tcPr>
            <w:tcW w:w="2160" w:type="dxa"/>
          </w:tcPr>
          <w:p w14:paraId="77060D60">
            <w:pPr>
              <w:rPr>
                <w:color w:val="auto"/>
              </w:rPr>
            </w:pPr>
            <w:r>
              <w:rPr>
                <w:color w:val="auto"/>
              </w:rPr>
              <w:t>No exec or file injection / 未发现命令执行或植入</w:t>
            </w:r>
          </w:p>
        </w:tc>
        <w:tc>
          <w:tcPr>
            <w:tcW w:w="2160" w:type="dxa"/>
          </w:tcPr>
          <w:p w14:paraId="3AEB0451">
            <w:pPr>
              <w:rPr>
                <w:color w:val="auto"/>
              </w:rPr>
            </w:pPr>
            <w:r>
              <w:rPr>
                <w:color w:val="auto"/>
              </w:rPr>
              <w:t>Safe / 安全</w:t>
            </w:r>
          </w:p>
        </w:tc>
        <w:tc>
          <w:tcPr>
            <w:tcW w:w="2160" w:type="dxa"/>
          </w:tcPr>
          <w:p w14:paraId="1682AA9F">
            <w:pPr>
              <w:rPr>
                <w:color w:val="auto"/>
              </w:rPr>
            </w:pPr>
            <w:r>
              <w:rPr>
                <w:color w:val="auto"/>
              </w:rPr>
              <w:t>Maintain current isolation / 保持隔离环境</w:t>
            </w:r>
          </w:p>
        </w:tc>
      </w:tr>
    </w:tbl>
    <w:p w14:paraId="70ECAA45">
      <w:pPr>
        <w:pStyle w:val="3"/>
        <w:rPr>
          <w:color w:val="auto"/>
        </w:rPr>
      </w:pPr>
      <w:r>
        <w:rPr>
          <w:color w:val="auto"/>
        </w:rPr>
        <w:t>6. Conclusion</w:t>
      </w:r>
    </w:p>
    <w:p w14:paraId="3EDC5851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The dynamic analysis indicates that the chat system initializes an RSA-4096 key pair and attempts a local MongoDB connection, which fails due to no-network mode.</w:t>
      </w:r>
      <w:r>
        <w:rPr>
          <w:color w:val="auto"/>
        </w:rPr>
        <w:br w:type="textWrapping"/>
      </w:r>
      <w:r>
        <w:rPr>
          <w:color w:val="auto"/>
        </w:rPr>
        <w:t>No external connections, file tampering, or command execution were observed. The primary issue is weak error handling and potential misconfiguration risk.</w:t>
      </w:r>
      <w:r>
        <w:rPr>
          <w:color w:val="auto"/>
        </w:rPr>
        <w:br w:type="textWrapping"/>
      </w:r>
      <w:r>
        <w:rPr>
          <w:color w:val="auto"/>
        </w:rPr>
        <w:t>Overall risk rating: Moderate.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动态分析结果表明，该聊天系统在启动阶段生成 RSA 密钥并尝试连接本地 MongoDB 数据库，在禁网环境下连接失败。</w:t>
      </w:r>
      <w:r>
        <w:rPr>
          <w:color w:val="auto"/>
        </w:rPr>
        <w:br w:type="textWrapping"/>
      </w:r>
      <w:r>
        <w:rPr>
          <w:color w:val="auto"/>
        </w:rPr>
        <w:t>未发现外部通信、文件植入或命令执行行为。主要问题为异常处理不足及数据库配置风险。总体安全评级：中等。</w:t>
      </w: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DD5FAD"/>
    <w:rsid w:val="4D174659"/>
    <w:rsid w:val="744D3038"/>
    <w:rsid w:val="782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WPS_1743112130</cp:lastModifiedBy>
  <dcterms:modified xsi:type="dcterms:W3CDTF">2025-10-13T04:00:50Z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BDA8EC1C1ABE46289E9F0B5D7C53B0EF_12</vt:lpwstr>
  </property>
</Properties>
</file>