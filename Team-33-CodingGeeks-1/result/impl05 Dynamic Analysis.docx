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BF02D0">
      <w:pPr>
        <w:pStyle w:val="2"/>
        <w:rPr>
          <w:color w:val="auto"/>
        </w:rPr>
      </w:pPr>
      <w:r>
        <w:rPr>
          <w:color w:val="auto"/>
        </w:rPr>
        <w:t>Dynamic Security Analysis Report — Implementation 05</w:t>
      </w:r>
    </w:p>
    <w:p w14:paraId="50E759BF">
      <w:pPr>
        <w:pStyle w:val="3"/>
        <w:rPr>
          <w:color w:val="auto"/>
        </w:rPr>
      </w:pPr>
      <w:r>
        <w:rPr>
          <w:color w:val="auto"/>
        </w:rPr>
        <w:t>1. Overview</w:t>
      </w:r>
      <w:bookmarkStart w:id="0" w:name="_GoBack"/>
      <w:bookmarkEnd w:id="0"/>
    </w:p>
    <w:p w14:paraId="3D333BA3">
      <w:pPr>
        <w:rPr>
          <w:color w:val="auto"/>
        </w:rPr>
      </w:pPr>
      <w:r>
        <w:rPr>
          <w:color w:val="auto"/>
        </w:rPr>
        <w:t>This dynamic analysis was conducted in a sandboxed Docker container under strict isolation:</w:t>
      </w:r>
      <w:r>
        <w:rPr>
          <w:color w:val="auto"/>
        </w:rPr>
        <w:br w:type="textWrapping"/>
      </w:r>
      <w:r>
        <w:rPr>
          <w:color w:val="auto"/>
        </w:rPr>
        <w:t>- Network disabled (--network=none)</w:t>
      </w:r>
      <w:r>
        <w:rPr>
          <w:color w:val="auto"/>
        </w:rPr>
        <w:br w:type="textWrapping"/>
      </w:r>
      <w:r>
        <w:rPr>
          <w:color w:val="auto"/>
        </w:rPr>
        <w:t>- Non-root user (auditor)</w:t>
      </w:r>
      <w:r>
        <w:rPr>
          <w:color w:val="auto"/>
        </w:rPr>
        <w:br w:type="textWrapping"/>
      </w:r>
      <w:r>
        <w:rPr>
          <w:color w:val="auto"/>
        </w:rPr>
        <w:t>- Minimal privileges (--cap-drop=ALL, --security-opt=no-new-privileges)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The target system is the Team-33 CodingGeeks Chat Application, written in Python 3.11. The goal of this analysis was to detect potential backdoors, unauthorized network communications, or unexpected system behavior during runtime.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Observation duration: approximately 60 seconds.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Tools used:</w:t>
      </w:r>
      <w:r>
        <w:rPr>
          <w:color w:val="auto"/>
        </w:rPr>
        <w:br w:type="textWrapping"/>
      </w:r>
      <w:r>
        <w:rPr>
          <w:color w:val="auto"/>
        </w:rPr>
        <w:t>- strace: monitored all file, process, and network syscalls</w:t>
      </w:r>
      <w:r>
        <w:rPr>
          <w:color w:val="auto"/>
        </w:rPr>
        <w:br w:type="textWrapping"/>
      </w:r>
      <w:r>
        <w:rPr>
          <w:color w:val="auto"/>
        </w:rPr>
        <w:t>- inotifywait: tracked file creation and modification</w:t>
      </w:r>
      <w:r>
        <w:rPr>
          <w:color w:val="auto"/>
        </w:rPr>
        <w:br w:type="textWrapping"/>
      </w:r>
      <w:r>
        <w:rPr>
          <w:color w:val="auto"/>
        </w:rPr>
        <w:t>- ps, ss: collected process and socket information.</w:t>
      </w:r>
    </w:p>
    <w:p w14:paraId="69343F81">
      <w:pPr>
        <w:pStyle w:val="3"/>
        <w:rPr>
          <w:color w:val="auto"/>
        </w:rPr>
      </w:pPr>
      <w:r>
        <w:rPr>
          <w:color w:val="auto"/>
        </w:rPr>
        <w:t>2. Runtime Behavior Summary</w:t>
      </w:r>
    </w:p>
    <w:p w14:paraId="7B84ABF6">
      <w:pPr>
        <w:rPr>
          <w:color w:val="auto"/>
        </w:rPr>
      </w:pPr>
      <w:r>
        <w:rPr>
          <w:color w:val="auto"/>
        </w:rPr>
        <w:t>2.1 Process Behavior</w:t>
      </w:r>
      <w:r>
        <w:rPr>
          <w:color w:val="auto"/>
        </w:rPr>
        <w:br w:type="textWrapping"/>
      </w:r>
      <w:r>
        <w:rPr>
          <w:color w:val="auto"/>
        </w:rPr>
        <w:t>During runtime, the primary script server.py attempted to start but failed immediately due to a Python syntax issue:</w:t>
      </w:r>
      <w:r>
        <w:rPr>
          <w:color w:val="auto"/>
        </w:rPr>
        <w:br w:type="textWrapping"/>
      </w:r>
      <w:r>
        <w:rPr>
          <w:color w:val="auto"/>
        </w:rPr>
        <w:t>IndentationError: expected an indented block after function definition on line 10.</w:t>
      </w:r>
      <w:r>
        <w:rPr>
          <w:color w:val="auto"/>
        </w:rPr>
        <w:br w:type="textWrapping"/>
      </w:r>
      <w:r>
        <w:rPr>
          <w:color w:val="auto"/>
        </w:rPr>
        <w:t>This indicates a malformed indentation within the source code (likely intentional as part of the assignment’s testing scenarios). Despite the crash, no suspicious subprocesses or shell invocations (/bin/sh, bash, etc.) were observed.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Result: The application remained self-contained and did not attempt to spawn or control any external processes.</w:t>
      </w:r>
    </w:p>
    <w:p w14:paraId="59B87BE0">
      <w:pPr>
        <w:rPr>
          <w:color w:val="auto"/>
        </w:rPr>
      </w:pPr>
      <w:r>
        <w:rPr>
          <w:color w:val="auto"/>
        </w:rPr>
        <w:t>2.2 File Access Behavior</w:t>
      </w:r>
      <w:r>
        <w:rPr>
          <w:color w:val="auto"/>
        </w:rPr>
        <w:br w:type="textWrapping"/>
      </w:r>
      <w:r>
        <w:rPr>
          <w:color w:val="auto"/>
        </w:rPr>
        <w:t>From the strace_log.14:</w:t>
      </w:r>
      <w:r>
        <w:rPr>
          <w:color w:val="auto"/>
        </w:rPr>
        <w:br w:type="textWrapping"/>
      </w:r>
      <w:r>
        <w:rPr>
          <w:color w:val="auto"/>
        </w:rPr>
        <w:t>- The application accessed local project files under /home/auditor/app/, specifically server.py, standard libraries, and temporary Python cache files.</w:t>
      </w:r>
      <w:r>
        <w:rPr>
          <w:color w:val="auto"/>
        </w:rPr>
        <w:br w:type="textWrapping"/>
      </w:r>
      <w:r>
        <w:rPr>
          <w:color w:val="auto"/>
        </w:rPr>
        <w:t>- No file access attempts were made to sensitive system directories such as /etc/passwd, /root/, or /home/auditor/.ssh/.</w:t>
      </w:r>
      <w:r>
        <w:rPr>
          <w:color w:val="auto"/>
        </w:rPr>
        <w:br w:type="textWrapping"/>
      </w:r>
      <w:r>
        <w:rPr>
          <w:color w:val="auto"/>
        </w:rPr>
        <w:t>- No file creation or write activity outside the working directory (e.g., /tmp, /var) was detected.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Result: File operations are safe, localized, and limited to legitimate paths.</w:t>
      </w:r>
    </w:p>
    <w:p w14:paraId="3192A2B5">
      <w:pPr>
        <w:pStyle w:val="3"/>
        <w:rPr>
          <w:color w:val="auto"/>
        </w:rPr>
      </w:pPr>
      <w:r>
        <w:rPr>
          <w:color w:val="auto"/>
        </w:rPr>
        <w:t>3. Network Activity Analysis</w:t>
      </w:r>
    </w:p>
    <w:p w14:paraId="5434E48F">
      <w:pPr>
        <w:rPr>
          <w:color w:val="auto"/>
        </w:rPr>
      </w:pPr>
      <w:r>
        <w:rPr>
          <w:color w:val="auto"/>
        </w:rPr>
        <w:t>From ss.txt:</w:t>
      </w:r>
      <w:r>
        <w:rPr>
          <w:color w:val="auto"/>
        </w:rPr>
        <w:br w:type="textWrapping"/>
      </w:r>
      <w:r>
        <w:rPr>
          <w:color w:val="auto"/>
        </w:rPr>
        <w:t>No active or listening sockets were reported. Additionally, strace_log.14 revealed no connect() or bind() system calls, confirming that no network activity was initiated.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Result: No external communications or port exposure detected.</w:t>
      </w:r>
    </w:p>
    <w:p w14:paraId="16EA216C">
      <w:pPr>
        <w:pStyle w:val="3"/>
        <w:rPr>
          <w:color w:val="auto"/>
        </w:rPr>
      </w:pPr>
      <w:r>
        <w:rPr>
          <w:color w:val="auto"/>
        </w:rPr>
        <w:t>4. System Call and API Observations</w:t>
      </w:r>
    </w:p>
    <w:p w14:paraId="1F08AA6E">
      <w:pPr>
        <w:rPr>
          <w:color w:val="auto"/>
        </w:rPr>
      </w:pPr>
      <w:r>
        <w:rPr>
          <w:color w:val="auto"/>
        </w:rPr>
        <w:t>System call tracing indicates:</w:t>
      </w:r>
      <w:r>
        <w:rPr>
          <w:color w:val="auto"/>
        </w:rPr>
        <w:br w:type="textWrapping"/>
      </w:r>
      <w:r>
        <w:rPr>
          <w:color w:val="auto"/>
        </w:rPr>
        <w:t>- Normal Python interpreter initialization (open, read, write, fstat, futex).</w:t>
      </w:r>
      <w:r>
        <w:rPr>
          <w:color w:val="auto"/>
        </w:rPr>
        <w:br w:type="textWrapping"/>
      </w:r>
      <w:r>
        <w:rPr>
          <w:color w:val="auto"/>
        </w:rPr>
        <w:t>- No execution-related calls like execve, fork, or clone.</w:t>
      </w:r>
      <w:r>
        <w:rPr>
          <w:color w:val="auto"/>
        </w:rPr>
        <w:br w:type="textWrapping"/>
      </w:r>
      <w:r>
        <w:rPr>
          <w:color w:val="auto"/>
        </w:rPr>
        <w:t>- No file or network descriptors persisted beyond interpreter startup.</w:t>
      </w:r>
      <w:r>
        <w:rPr>
          <w:color w:val="auto"/>
        </w:rPr>
        <w:br w:type="textWrapping"/>
      </w:r>
      <w:r>
        <w:rPr>
          <w:color w:val="auto"/>
        </w:rPr>
        <w:t>- No suspicious attempts at privilege modification (setuid, setgid).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Result: System calls correspond only to Python’s standard library initialization and error reporting.</w:t>
      </w:r>
    </w:p>
    <w:p w14:paraId="0CCD1E3F">
      <w:pPr>
        <w:pStyle w:val="3"/>
        <w:rPr>
          <w:color w:val="auto"/>
        </w:rPr>
      </w:pPr>
      <w:r>
        <w:rPr>
          <w:color w:val="auto"/>
        </w:rPr>
        <w:t>5. Security Assessment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444DDA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63FA34C">
            <w:pPr>
              <w:rPr>
                <w:color w:val="auto"/>
              </w:rPr>
            </w:pPr>
            <w:r>
              <w:rPr>
                <w:color w:val="auto"/>
              </w:rPr>
              <w:t>Category</w:t>
            </w:r>
          </w:p>
        </w:tc>
        <w:tc>
          <w:tcPr>
            <w:tcW w:w="2160" w:type="dxa"/>
          </w:tcPr>
          <w:p w14:paraId="7238449A">
            <w:pPr>
              <w:rPr>
                <w:color w:val="auto"/>
              </w:rPr>
            </w:pPr>
            <w:r>
              <w:rPr>
                <w:color w:val="auto"/>
              </w:rPr>
              <w:t>Observation</w:t>
            </w:r>
          </w:p>
        </w:tc>
        <w:tc>
          <w:tcPr>
            <w:tcW w:w="2160" w:type="dxa"/>
          </w:tcPr>
          <w:p w14:paraId="2E464387">
            <w:pPr>
              <w:rPr>
                <w:color w:val="auto"/>
              </w:rPr>
            </w:pPr>
            <w:r>
              <w:rPr>
                <w:color w:val="auto"/>
              </w:rPr>
              <w:t>Status</w:t>
            </w:r>
          </w:p>
        </w:tc>
        <w:tc>
          <w:tcPr>
            <w:tcW w:w="2160" w:type="dxa"/>
          </w:tcPr>
          <w:p w14:paraId="531E02AF">
            <w:pPr>
              <w:rPr>
                <w:color w:val="auto"/>
              </w:rPr>
            </w:pPr>
            <w:r>
              <w:rPr>
                <w:color w:val="auto"/>
              </w:rPr>
              <w:t>Remarks</w:t>
            </w:r>
          </w:p>
        </w:tc>
      </w:tr>
      <w:tr w14:paraId="656697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5B7B832">
            <w:pPr>
              <w:rPr>
                <w:color w:val="auto"/>
              </w:rPr>
            </w:pPr>
            <w:r>
              <w:rPr>
                <w:color w:val="auto"/>
              </w:rPr>
              <w:t>Process Spawning</w:t>
            </w:r>
          </w:p>
        </w:tc>
        <w:tc>
          <w:tcPr>
            <w:tcW w:w="2160" w:type="dxa"/>
          </w:tcPr>
          <w:p w14:paraId="5999DE39">
            <w:pPr>
              <w:rPr>
                <w:color w:val="auto"/>
              </w:rPr>
            </w:pPr>
            <w:r>
              <w:rPr>
                <w:color w:val="auto"/>
              </w:rPr>
              <w:t>None</w:t>
            </w:r>
          </w:p>
        </w:tc>
        <w:tc>
          <w:tcPr>
            <w:tcW w:w="2160" w:type="dxa"/>
          </w:tcPr>
          <w:p w14:paraId="1118D9DB">
            <w:pPr>
              <w:rPr>
                <w:color w:val="auto"/>
              </w:rPr>
            </w:pPr>
            <w:r>
              <w:rPr>
                <w:color w:val="auto"/>
              </w:rPr>
              <w:t>✅ Safe</w:t>
            </w:r>
          </w:p>
        </w:tc>
        <w:tc>
          <w:tcPr>
            <w:tcW w:w="2160" w:type="dxa"/>
          </w:tcPr>
          <w:p w14:paraId="3D22053E">
            <w:pPr>
              <w:rPr>
                <w:color w:val="auto"/>
              </w:rPr>
            </w:pPr>
            <w:r>
              <w:rPr>
                <w:color w:val="auto"/>
              </w:rPr>
              <w:t>No subprocesses or shell activity</w:t>
            </w:r>
          </w:p>
        </w:tc>
      </w:tr>
      <w:tr w14:paraId="1303FB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849C21A">
            <w:pPr>
              <w:rPr>
                <w:color w:val="auto"/>
              </w:rPr>
            </w:pPr>
            <w:r>
              <w:rPr>
                <w:color w:val="auto"/>
              </w:rPr>
              <w:t>Network Connections</w:t>
            </w:r>
          </w:p>
        </w:tc>
        <w:tc>
          <w:tcPr>
            <w:tcW w:w="2160" w:type="dxa"/>
          </w:tcPr>
          <w:p w14:paraId="091DFB92">
            <w:pPr>
              <w:rPr>
                <w:color w:val="auto"/>
              </w:rPr>
            </w:pPr>
            <w:r>
              <w:rPr>
                <w:color w:val="auto"/>
              </w:rPr>
              <w:t>None</w:t>
            </w:r>
          </w:p>
        </w:tc>
        <w:tc>
          <w:tcPr>
            <w:tcW w:w="2160" w:type="dxa"/>
          </w:tcPr>
          <w:p w14:paraId="1DAB0F9C">
            <w:pPr>
              <w:rPr>
                <w:color w:val="auto"/>
              </w:rPr>
            </w:pPr>
            <w:r>
              <w:rPr>
                <w:color w:val="auto"/>
              </w:rPr>
              <w:t>✅ Safe</w:t>
            </w:r>
          </w:p>
        </w:tc>
        <w:tc>
          <w:tcPr>
            <w:tcW w:w="2160" w:type="dxa"/>
          </w:tcPr>
          <w:p w14:paraId="6C6C8099">
            <w:pPr>
              <w:rPr>
                <w:color w:val="auto"/>
              </w:rPr>
            </w:pPr>
            <w:r>
              <w:rPr>
                <w:color w:val="auto"/>
              </w:rPr>
              <w:t>No sockets or external communications</w:t>
            </w:r>
          </w:p>
        </w:tc>
      </w:tr>
      <w:tr w14:paraId="61B98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B7FC6B1">
            <w:pPr>
              <w:rPr>
                <w:color w:val="auto"/>
              </w:rPr>
            </w:pPr>
            <w:r>
              <w:rPr>
                <w:color w:val="auto"/>
              </w:rPr>
              <w:t>File Access</w:t>
            </w:r>
          </w:p>
        </w:tc>
        <w:tc>
          <w:tcPr>
            <w:tcW w:w="2160" w:type="dxa"/>
          </w:tcPr>
          <w:p w14:paraId="429AF2F7">
            <w:pPr>
              <w:rPr>
                <w:color w:val="auto"/>
              </w:rPr>
            </w:pPr>
            <w:r>
              <w:rPr>
                <w:color w:val="auto"/>
              </w:rPr>
              <w:t>Local only</w:t>
            </w:r>
          </w:p>
        </w:tc>
        <w:tc>
          <w:tcPr>
            <w:tcW w:w="2160" w:type="dxa"/>
          </w:tcPr>
          <w:p w14:paraId="6BBB7265">
            <w:pPr>
              <w:rPr>
                <w:color w:val="auto"/>
              </w:rPr>
            </w:pPr>
            <w:r>
              <w:rPr>
                <w:color w:val="auto"/>
              </w:rPr>
              <w:t>✅ Safe</w:t>
            </w:r>
          </w:p>
        </w:tc>
        <w:tc>
          <w:tcPr>
            <w:tcW w:w="2160" w:type="dxa"/>
          </w:tcPr>
          <w:p w14:paraId="25367B6A">
            <w:pPr>
              <w:rPr>
                <w:color w:val="auto"/>
              </w:rPr>
            </w:pPr>
            <w:r>
              <w:rPr>
                <w:color w:val="auto"/>
              </w:rPr>
              <w:t>No sensitive paths accessed</w:t>
            </w:r>
          </w:p>
        </w:tc>
      </w:tr>
      <w:tr w14:paraId="56B585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99F3396">
            <w:pPr>
              <w:rPr>
                <w:color w:val="auto"/>
              </w:rPr>
            </w:pPr>
            <w:r>
              <w:rPr>
                <w:color w:val="auto"/>
              </w:rPr>
              <w:t>Privilege Use</w:t>
            </w:r>
          </w:p>
        </w:tc>
        <w:tc>
          <w:tcPr>
            <w:tcW w:w="2160" w:type="dxa"/>
          </w:tcPr>
          <w:p w14:paraId="77A6E84C">
            <w:pPr>
              <w:rPr>
                <w:color w:val="auto"/>
              </w:rPr>
            </w:pPr>
            <w:r>
              <w:rPr>
                <w:color w:val="auto"/>
              </w:rPr>
              <w:t>None</w:t>
            </w:r>
          </w:p>
        </w:tc>
        <w:tc>
          <w:tcPr>
            <w:tcW w:w="2160" w:type="dxa"/>
          </w:tcPr>
          <w:p w14:paraId="5B04AF9E">
            <w:pPr>
              <w:rPr>
                <w:color w:val="auto"/>
              </w:rPr>
            </w:pPr>
            <w:r>
              <w:rPr>
                <w:color w:val="auto"/>
              </w:rPr>
              <w:t>✅ Safe</w:t>
            </w:r>
          </w:p>
        </w:tc>
        <w:tc>
          <w:tcPr>
            <w:tcW w:w="2160" w:type="dxa"/>
          </w:tcPr>
          <w:p w14:paraId="5A21767D">
            <w:pPr>
              <w:rPr>
                <w:color w:val="auto"/>
              </w:rPr>
            </w:pPr>
            <w:r>
              <w:rPr>
                <w:color w:val="auto"/>
              </w:rPr>
              <w:t>No privilege escalation</w:t>
            </w:r>
          </w:p>
        </w:tc>
      </w:tr>
      <w:tr w14:paraId="0EF276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68FA2AB">
            <w:pPr>
              <w:rPr>
                <w:color w:val="auto"/>
              </w:rPr>
            </w:pPr>
            <w:r>
              <w:rPr>
                <w:color w:val="auto"/>
              </w:rPr>
              <w:t>Code Integrity</w:t>
            </w:r>
          </w:p>
        </w:tc>
        <w:tc>
          <w:tcPr>
            <w:tcW w:w="2160" w:type="dxa"/>
          </w:tcPr>
          <w:p w14:paraId="3DAA0350">
            <w:pPr>
              <w:rPr>
                <w:color w:val="auto"/>
              </w:rPr>
            </w:pPr>
            <w:r>
              <w:rPr>
                <w:color w:val="auto"/>
              </w:rPr>
              <w:t>IndentationError crash</w:t>
            </w:r>
          </w:p>
        </w:tc>
        <w:tc>
          <w:tcPr>
            <w:tcW w:w="2160" w:type="dxa"/>
          </w:tcPr>
          <w:p w14:paraId="40149690">
            <w:pPr>
              <w:rPr>
                <w:color w:val="auto"/>
              </w:rPr>
            </w:pPr>
            <w:r>
              <w:rPr>
                <w:color w:val="auto"/>
              </w:rPr>
              <w:t>⚠️ Info</w:t>
            </w:r>
          </w:p>
        </w:tc>
        <w:tc>
          <w:tcPr>
            <w:tcW w:w="2160" w:type="dxa"/>
          </w:tcPr>
          <w:p w14:paraId="31FF4C52">
            <w:pPr>
              <w:rPr>
                <w:color w:val="auto"/>
              </w:rPr>
            </w:pPr>
            <w:r>
              <w:rPr>
                <w:color w:val="auto"/>
              </w:rPr>
              <w:t>Code halted early, not a runtime security issue</w:t>
            </w:r>
          </w:p>
        </w:tc>
      </w:tr>
      <w:tr w14:paraId="5EB5E0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8753087">
            <w:pPr>
              <w:rPr>
                <w:color w:val="auto"/>
              </w:rPr>
            </w:pPr>
            <w:r>
              <w:rPr>
                <w:color w:val="auto"/>
              </w:rPr>
              <w:t>Backdoor Indicators</w:t>
            </w:r>
          </w:p>
        </w:tc>
        <w:tc>
          <w:tcPr>
            <w:tcW w:w="2160" w:type="dxa"/>
          </w:tcPr>
          <w:p w14:paraId="6326E13E">
            <w:pPr>
              <w:rPr>
                <w:color w:val="auto"/>
              </w:rPr>
            </w:pPr>
            <w:r>
              <w:rPr>
                <w:color w:val="auto"/>
              </w:rPr>
              <w:t>None observed</w:t>
            </w:r>
          </w:p>
        </w:tc>
        <w:tc>
          <w:tcPr>
            <w:tcW w:w="2160" w:type="dxa"/>
          </w:tcPr>
          <w:p w14:paraId="51BA853F">
            <w:pPr>
              <w:rPr>
                <w:color w:val="auto"/>
              </w:rPr>
            </w:pPr>
            <w:r>
              <w:rPr>
                <w:color w:val="auto"/>
              </w:rPr>
              <w:t>✅ Safe</w:t>
            </w:r>
          </w:p>
        </w:tc>
        <w:tc>
          <w:tcPr>
            <w:tcW w:w="2160" w:type="dxa"/>
          </w:tcPr>
          <w:p w14:paraId="1CBE4790">
            <w:pPr>
              <w:rPr>
                <w:color w:val="auto"/>
              </w:rPr>
            </w:pPr>
            <w:r>
              <w:rPr>
                <w:color w:val="auto"/>
              </w:rPr>
              <w:t>No dynamic links, sockets, or file drops</w:t>
            </w:r>
          </w:p>
        </w:tc>
      </w:tr>
    </w:tbl>
    <w:p w14:paraId="327781FC">
      <w:pPr>
        <w:pStyle w:val="3"/>
        <w:rPr>
          <w:color w:val="auto"/>
        </w:rPr>
      </w:pPr>
      <w:r>
        <w:rPr>
          <w:color w:val="auto"/>
        </w:rPr>
        <w:t>6. Recommendations</w:t>
      </w:r>
    </w:p>
    <w:p w14:paraId="4CC892D0">
      <w:pPr>
        <w:rPr>
          <w:color w:val="auto"/>
        </w:rPr>
      </w:pPr>
      <w:r>
        <w:rPr>
          <w:color w:val="auto"/>
        </w:rPr>
        <w:t>1. Fix the syntax issue (IndentationError) in server.py to allow full runtime evaluation.</w:t>
      </w:r>
      <w:r>
        <w:rPr>
          <w:color w:val="auto"/>
        </w:rPr>
        <w:br w:type="textWrapping"/>
      </w:r>
      <w:r>
        <w:rPr>
          <w:color w:val="auto"/>
        </w:rPr>
        <w:t>2. Enable full program run after syntax correction to capture message routing or chat logic behaviors.</w:t>
      </w:r>
      <w:r>
        <w:rPr>
          <w:color w:val="auto"/>
        </w:rPr>
        <w:br w:type="textWrapping"/>
      </w:r>
      <w:r>
        <w:rPr>
          <w:color w:val="auto"/>
        </w:rPr>
        <w:t>3. Maintain sandbox isolation for future dynamic tests to prevent unintended network exposure.</w:t>
      </w:r>
      <w:r>
        <w:rPr>
          <w:color w:val="auto"/>
        </w:rPr>
        <w:br w:type="textWrapping"/>
      </w:r>
      <w:r>
        <w:rPr>
          <w:color w:val="auto"/>
        </w:rPr>
        <w:t>4. Add structured error logging to capture runtime failures for debugging and verification.</w:t>
      </w:r>
    </w:p>
    <w:p w14:paraId="17EFE75F">
      <w:pPr>
        <w:pStyle w:val="3"/>
        <w:rPr>
          <w:color w:val="auto"/>
        </w:rPr>
      </w:pPr>
      <w:r>
        <w:rPr>
          <w:color w:val="auto"/>
        </w:rPr>
        <w:t>7. Conclusion</w:t>
      </w:r>
    </w:p>
    <w:p w14:paraId="7B1EA78F">
      <w:pPr>
        <w:rPr>
          <w:color w:val="auto"/>
        </w:rPr>
      </w:pPr>
      <w:r>
        <w:rPr>
          <w:color w:val="auto"/>
        </w:rPr>
        <w:t>The Team-33 CodingGeeks (impl05) implementation exhibited no signs of malicious intent or hidden functionality during dynamic analysis. The application crashed immediately due to a code indentation error, but no unsafe behavior was detected before termination.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Result: PASS — No security anomalies or backdoors found. The system demonstrates low runtime risk, consistent with a benign Python application under sandbox conditions.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F42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WPS_1743112130</cp:lastModifiedBy>
  <dcterms:modified xsi:type="dcterms:W3CDTF">2025-10-13T23:31:44Z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5F99BCB08D634DB29E08BAC8D9B7A547_12</vt:lpwstr>
  </property>
</Properties>
</file>