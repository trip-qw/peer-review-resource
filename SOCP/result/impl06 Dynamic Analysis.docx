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2100F">
      <w:pPr>
        <w:pStyle w:val="2"/>
        <w:rPr>
          <w:color w:val="auto"/>
        </w:rPr>
      </w:pPr>
      <w:r>
        <w:rPr>
          <w:color w:val="auto"/>
        </w:rPr>
        <w:t>Dynamic Security Analysis Report — Implementation 06</w:t>
      </w:r>
    </w:p>
    <w:p w14:paraId="41EB3C00">
      <w:pPr>
        <w:pStyle w:val="3"/>
        <w:rPr>
          <w:color w:val="auto"/>
        </w:rPr>
      </w:pPr>
      <w:r>
        <w:rPr>
          <w:color w:val="auto"/>
        </w:rPr>
        <w:t>1. Overview</w:t>
      </w:r>
    </w:p>
    <w:p w14:paraId="1C183AFB">
      <w:pPr>
        <w:rPr>
          <w:color w:val="auto"/>
        </w:rPr>
      </w:pPr>
      <w:r>
        <w:rPr>
          <w:color w:val="auto"/>
        </w:rPr>
        <w:t>This dynamic analysis was conducted inside a sandboxed Docker container under full isolation:</w:t>
      </w:r>
      <w:r>
        <w:rPr>
          <w:color w:val="auto"/>
        </w:rPr>
        <w:br w:type="textWrapping"/>
      </w:r>
      <w:r>
        <w:rPr>
          <w:color w:val="auto"/>
        </w:rPr>
        <w:t>- Network disabled (--network=none)</w:t>
      </w:r>
      <w:r>
        <w:rPr>
          <w:color w:val="auto"/>
        </w:rPr>
        <w:br w:type="textWrapping"/>
      </w:r>
      <w:r>
        <w:rPr>
          <w:color w:val="auto"/>
        </w:rPr>
        <w:t>- Non-root user: auditor</w:t>
      </w:r>
      <w:bookmarkStart w:id="0" w:name="_GoBack"/>
      <w:bookmarkEnd w:id="0"/>
      <w:r>
        <w:rPr>
          <w:color w:val="auto"/>
        </w:rPr>
        <w:br w:type="textWrapping"/>
      </w:r>
      <w:r>
        <w:rPr>
          <w:color w:val="auto"/>
        </w:rPr>
        <w:t>- Restricted privileges: (--cap-drop=ALL, --security-opt=no-new-privileges)</w:t>
      </w:r>
      <w:r>
        <w:rPr>
          <w:color w:val="auto"/>
        </w:rPr>
        <w:br w:type="textWrapping"/>
      </w:r>
      <w:r>
        <w:rPr>
          <w:color w:val="auto"/>
        </w:rPr>
        <w:t>- Temporary filesystem: (--tmpfs /tmp:rw)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The target system, labeled SOCP, is a Python 3.11 chat application with multiple submodules and command options (e.g., gen, server, client). The analysis aimed to identify any malicious behavior, unauthorized network communication, or system manipulation during runtime.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Observation duration: approximately 60 seconds.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Primary tools:</w:t>
      </w:r>
      <w:r>
        <w:rPr>
          <w:color w:val="auto"/>
        </w:rPr>
        <w:br w:type="textWrapping"/>
      </w:r>
      <w:r>
        <w:rPr>
          <w:color w:val="auto"/>
        </w:rPr>
        <w:t>- strace — to capture all system calls involving network, file, and process activity</w:t>
      </w:r>
      <w:r>
        <w:rPr>
          <w:color w:val="auto"/>
        </w:rPr>
        <w:br w:type="textWrapping"/>
      </w:r>
      <w:r>
        <w:rPr>
          <w:color w:val="auto"/>
        </w:rPr>
        <w:t>- inotifywait — to monitor file modifications in real time</w:t>
      </w:r>
      <w:r>
        <w:rPr>
          <w:color w:val="auto"/>
        </w:rPr>
        <w:br w:type="textWrapping"/>
      </w:r>
      <w:r>
        <w:rPr>
          <w:color w:val="auto"/>
        </w:rPr>
        <w:t>- ps and ss — to log process and socket information.</w:t>
      </w:r>
    </w:p>
    <w:p w14:paraId="316ADA8F">
      <w:pPr>
        <w:pStyle w:val="3"/>
        <w:rPr>
          <w:color w:val="auto"/>
        </w:rPr>
      </w:pPr>
      <w:r>
        <w:rPr>
          <w:color w:val="auto"/>
        </w:rPr>
        <w:t>2. Runtime Behavior Summary</w:t>
      </w:r>
    </w:p>
    <w:p w14:paraId="1D563112">
      <w:pPr>
        <w:rPr>
          <w:color w:val="auto"/>
        </w:rPr>
      </w:pPr>
      <w:r>
        <w:rPr>
          <w:color w:val="auto"/>
        </w:rPr>
        <w:t>2.1 Process Activity</w:t>
      </w:r>
      <w:r>
        <w:rPr>
          <w:color w:val="auto"/>
        </w:rPr>
        <w:br w:type="textWrapping"/>
      </w:r>
      <w:r>
        <w:rPr>
          <w:color w:val="auto"/>
        </w:rPr>
        <w:t>The program src/main.py was executed but immediately reported:</w:t>
      </w:r>
      <w:r>
        <w:rPr>
          <w:color w:val="auto"/>
        </w:rPr>
        <w:br w:type="textWrapping"/>
      </w:r>
      <w:r>
        <w:rPr>
          <w:color w:val="auto"/>
        </w:rPr>
        <w:t>usage: main.py [-h] {gen,server,client} ...</w:t>
      </w:r>
      <w:r>
        <w:rPr>
          <w:color w:val="auto"/>
        </w:rPr>
        <w:br w:type="textWrapping"/>
      </w:r>
      <w:r>
        <w:rPr>
          <w:color w:val="auto"/>
        </w:rPr>
        <w:t>main.py: error: the following arguments are required: cmd</w:t>
      </w:r>
      <w:r>
        <w:rPr>
          <w:color w:val="auto"/>
        </w:rPr>
        <w:br w:type="textWrapping"/>
      </w:r>
      <w:r>
        <w:rPr>
          <w:color w:val="auto"/>
        </w:rPr>
        <w:t>This indicates the script uses Python’s argparse and requires a cmd argument (such as server or client) to start properly. Because no argument was provided, the application terminated before initializing network components or threads.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No suspicious subprocesses, shell invocations, or privilege escalations were detected. The system stayed idle after command-line argument validation failed.</w:t>
      </w:r>
    </w:p>
    <w:p w14:paraId="21917191">
      <w:pPr>
        <w:rPr>
          <w:color w:val="auto"/>
        </w:rPr>
      </w:pPr>
      <w:r>
        <w:rPr>
          <w:color w:val="auto"/>
        </w:rPr>
        <w:t>2.2 File Access Behavior</w:t>
      </w:r>
      <w:r>
        <w:rPr>
          <w:color w:val="auto"/>
        </w:rPr>
        <w:br w:type="textWrapping"/>
      </w:r>
      <w:r>
        <w:rPr>
          <w:color w:val="auto"/>
        </w:rPr>
        <w:t>Analysis of strace_log.14 revealed:</w:t>
      </w:r>
      <w:r>
        <w:rPr>
          <w:color w:val="auto"/>
        </w:rPr>
        <w:br w:type="textWrapping"/>
      </w:r>
      <w:r>
        <w:rPr>
          <w:color w:val="auto"/>
        </w:rPr>
        <w:t>- Normal Python module imports (os, sys, argparse, logging)</w:t>
      </w:r>
      <w:r>
        <w:rPr>
          <w:color w:val="auto"/>
        </w:rPr>
        <w:br w:type="textWrapping"/>
      </w:r>
      <w:r>
        <w:rPr>
          <w:color w:val="auto"/>
        </w:rPr>
        <w:t>- Access to internal project directories like /home/auditor/app/src</w:t>
      </w:r>
      <w:r>
        <w:rPr>
          <w:color w:val="auto"/>
        </w:rPr>
        <w:br w:type="textWrapping"/>
      </w:r>
      <w:r>
        <w:rPr>
          <w:color w:val="auto"/>
        </w:rPr>
        <w:t>- No read/write activity involving sensitive files such as /etc/passwd, /root/, or user credentials</w:t>
      </w:r>
      <w:r>
        <w:rPr>
          <w:color w:val="auto"/>
        </w:rPr>
        <w:br w:type="textWrapping"/>
      </w:r>
      <w:r>
        <w:rPr>
          <w:color w:val="auto"/>
        </w:rPr>
        <w:t>- No evidence of external file writing beyond the container workspace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All file access operations remained within legitimate project directories; no unauthorized access attempts were found.</w:t>
      </w:r>
    </w:p>
    <w:p w14:paraId="480375A1">
      <w:pPr>
        <w:pStyle w:val="3"/>
        <w:rPr>
          <w:color w:val="auto"/>
        </w:rPr>
      </w:pPr>
      <w:r>
        <w:rPr>
          <w:color w:val="auto"/>
        </w:rPr>
        <w:t>3. Network Activity Analysis</w:t>
      </w:r>
    </w:p>
    <w:p w14:paraId="74EEEB58">
      <w:pPr>
        <w:rPr>
          <w:color w:val="auto"/>
        </w:rPr>
      </w:pPr>
      <w:r>
        <w:rPr>
          <w:color w:val="auto"/>
        </w:rPr>
        <w:t>From ss.txt:</w:t>
      </w:r>
      <w:r>
        <w:rPr>
          <w:color w:val="auto"/>
        </w:rPr>
        <w:br w:type="textWrapping"/>
      </w:r>
      <w:r>
        <w:rPr>
          <w:color w:val="auto"/>
        </w:rPr>
        <w:t>No TCP or UDP sockets were created during the observation window. The absence of connect() and bind() system calls in the strace log further confirms that no networking activity occurred.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The program did not attempt to establish or listen on any network sockets, showing no backdoor or unauthorized connections.</w:t>
      </w:r>
    </w:p>
    <w:p w14:paraId="3B51E900">
      <w:pPr>
        <w:pStyle w:val="3"/>
        <w:rPr>
          <w:color w:val="auto"/>
        </w:rPr>
      </w:pPr>
      <w:r>
        <w:rPr>
          <w:color w:val="auto"/>
        </w:rPr>
        <w:t>4. System Call and API Observations</w:t>
      </w:r>
    </w:p>
    <w:p w14:paraId="273780CE">
      <w:pPr>
        <w:rPr>
          <w:color w:val="auto"/>
        </w:rPr>
      </w:pPr>
      <w:r>
        <w:rPr>
          <w:color w:val="auto"/>
        </w:rPr>
        <w:t>Inspection of traced syscalls in strace_log.14 revealed:</w:t>
      </w:r>
      <w:r>
        <w:rPr>
          <w:color w:val="auto"/>
        </w:rPr>
        <w:br w:type="textWrapping"/>
      </w:r>
      <w:r>
        <w:rPr>
          <w:color w:val="auto"/>
        </w:rPr>
        <w:t>- Only standard I/O operations (open/read/write for Python libraries)</w:t>
      </w:r>
      <w:r>
        <w:rPr>
          <w:color w:val="auto"/>
        </w:rPr>
        <w:br w:type="textWrapping"/>
      </w:r>
      <w:r>
        <w:rPr>
          <w:color w:val="auto"/>
        </w:rPr>
        <w:t>- No process control functions (execve, fork, clone)</w:t>
      </w:r>
      <w:r>
        <w:rPr>
          <w:color w:val="auto"/>
        </w:rPr>
        <w:br w:type="textWrapping"/>
      </w:r>
      <w:r>
        <w:rPr>
          <w:color w:val="auto"/>
        </w:rPr>
        <w:t>- No system modifications (chmod, unlink, rename)</w:t>
      </w:r>
      <w:r>
        <w:rPr>
          <w:color w:val="auto"/>
        </w:rPr>
        <w:br w:type="textWrapping"/>
      </w:r>
      <w:r>
        <w:rPr>
          <w:color w:val="auto"/>
        </w:rPr>
        <w:t>- No signs of privilege alteration (setuid, setgid)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System call usage was minimal and strictly limited to interpreter startup, argument parsing, and error reporting.</w:t>
      </w:r>
    </w:p>
    <w:p w14:paraId="3C7216A7">
      <w:pPr>
        <w:pStyle w:val="3"/>
        <w:rPr>
          <w:color w:val="auto"/>
        </w:rPr>
      </w:pPr>
      <w:r>
        <w:rPr>
          <w:color w:val="auto"/>
        </w:rPr>
        <w:t>5. Security Assessment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2128"/>
        <w:gridCol w:w="2105"/>
        <w:gridCol w:w="2505"/>
      </w:tblGrid>
      <w:tr w14:paraId="2B3994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5A4C5B9">
            <w:pPr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2160" w:type="dxa"/>
          </w:tcPr>
          <w:p w14:paraId="369CD4ED">
            <w:pPr>
              <w:rPr>
                <w:color w:val="auto"/>
              </w:rPr>
            </w:pPr>
            <w:r>
              <w:rPr>
                <w:color w:val="auto"/>
              </w:rPr>
              <w:t>Observation</w:t>
            </w:r>
          </w:p>
        </w:tc>
        <w:tc>
          <w:tcPr>
            <w:tcW w:w="2160" w:type="dxa"/>
          </w:tcPr>
          <w:p w14:paraId="70241AD8">
            <w:pPr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2160" w:type="dxa"/>
          </w:tcPr>
          <w:p w14:paraId="708C47D2">
            <w:pPr>
              <w:rPr>
                <w:color w:val="auto"/>
              </w:rPr>
            </w:pPr>
            <w:r>
              <w:rPr>
                <w:color w:val="auto"/>
              </w:rPr>
              <w:t>Remarks</w:t>
            </w:r>
          </w:p>
        </w:tc>
      </w:tr>
      <w:tr w14:paraId="7EA01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4378571">
            <w:pPr>
              <w:rPr>
                <w:color w:val="auto"/>
              </w:rPr>
            </w:pPr>
            <w:r>
              <w:rPr>
                <w:color w:val="auto"/>
              </w:rPr>
              <w:t>Process spawning</w:t>
            </w:r>
          </w:p>
        </w:tc>
        <w:tc>
          <w:tcPr>
            <w:tcW w:w="2160" w:type="dxa"/>
          </w:tcPr>
          <w:p w14:paraId="7140889A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0" w:type="dxa"/>
          </w:tcPr>
          <w:p w14:paraId="3E4E0FF8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08E17A34">
            <w:pPr>
              <w:rPr>
                <w:color w:val="auto"/>
              </w:rPr>
            </w:pPr>
            <w:r>
              <w:rPr>
                <w:color w:val="auto"/>
              </w:rPr>
              <w:t>No subprocesses or shell execution</w:t>
            </w:r>
          </w:p>
        </w:tc>
      </w:tr>
      <w:tr w14:paraId="313455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C54120B">
            <w:pPr>
              <w:rPr>
                <w:color w:val="auto"/>
              </w:rPr>
            </w:pPr>
            <w:r>
              <w:rPr>
                <w:color w:val="auto"/>
              </w:rPr>
              <w:t>Network activity</w:t>
            </w:r>
          </w:p>
        </w:tc>
        <w:tc>
          <w:tcPr>
            <w:tcW w:w="2160" w:type="dxa"/>
          </w:tcPr>
          <w:p w14:paraId="68FC5A41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0" w:type="dxa"/>
          </w:tcPr>
          <w:p w14:paraId="2FEB1829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4E27A77C">
            <w:pPr>
              <w:rPr>
                <w:color w:val="auto"/>
              </w:rPr>
            </w:pPr>
            <w:r>
              <w:rPr>
                <w:color w:val="auto"/>
              </w:rPr>
              <w:t>No sockets, no connections</w:t>
            </w:r>
          </w:p>
        </w:tc>
      </w:tr>
      <w:tr w14:paraId="318C2F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9AF33E">
            <w:pPr>
              <w:rPr>
                <w:color w:val="auto"/>
              </w:rPr>
            </w:pPr>
            <w:r>
              <w:rPr>
                <w:color w:val="auto"/>
              </w:rPr>
              <w:t>File access</w:t>
            </w:r>
          </w:p>
        </w:tc>
        <w:tc>
          <w:tcPr>
            <w:tcW w:w="2160" w:type="dxa"/>
          </w:tcPr>
          <w:p w14:paraId="20039491">
            <w:pPr>
              <w:rPr>
                <w:color w:val="auto"/>
              </w:rPr>
            </w:pPr>
            <w:r>
              <w:rPr>
                <w:color w:val="auto"/>
              </w:rPr>
              <w:t>Internal only</w:t>
            </w:r>
          </w:p>
        </w:tc>
        <w:tc>
          <w:tcPr>
            <w:tcW w:w="2160" w:type="dxa"/>
          </w:tcPr>
          <w:p w14:paraId="272F2827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62AFF202">
            <w:pPr>
              <w:rPr>
                <w:color w:val="auto"/>
              </w:rPr>
            </w:pPr>
            <w:r>
              <w:rPr>
                <w:color w:val="auto"/>
              </w:rPr>
              <w:t>Restricted to /home/auditor/app/src</w:t>
            </w:r>
          </w:p>
        </w:tc>
      </w:tr>
      <w:tr w14:paraId="2386C4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D7B04CF">
            <w:pPr>
              <w:rPr>
                <w:color w:val="auto"/>
              </w:rPr>
            </w:pPr>
            <w:r>
              <w:rPr>
                <w:color w:val="auto"/>
              </w:rPr>
              <w:t>Privilege use</w:t>
            </w:r>
          </w:p>
        </w:tc>
        <w:tc>
          <w:tcPr>
            <w:tcW w:w="2160" w:type="dxa"/>
          </w:tcPr>
          <w:p w14:paraId="275F6801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0" w:type="dxa"/>
          </w:tcPr>
          <w:p w14:paraId="2CF148DB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79DF1AB8">
            <w:pPr>
              <w:rPr>
                <w:color w:val="auto"/>
              </w:rPr>
            </w:pPr>
            <w:r>
              <w:rPr>
                <w:color w:val="auto"/>
              </w:rPr>
              <w:t>No escalation or modification</w:t>
            </w:r>
          </w:p>
        </w:tc>
      </w:tr>
      <w:tr w14:paraId="51867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364A418">
            <w:pPr>
              <w:rPr>
                <w:color w:val="auto"/>
              </w:rPr>
            </w:pPr>
            <w:r>
              <w:rPr>
                <w:color w:val="auto"/>
              </w:rPr>
              <w:t>Code execution</w:t>
            </w:r>
          </w:p>
        </w:tc>
        <w:tc>
          <w:tcPr>
            <w:tcW w:w="2160" w:type="dxa"/>
          </w:tcPr>
          <w:p w14:paraId="07D5F588">
            <w:pPr>
              <w:rPr>
                <w:color w:val="auto"/>
              </w:rPr>
            </w:pPr>
            <w:r>
              <w:rPr>
                <w:color w:val="auto"/>
              </w:rPr>
              <w:t>Requires argument</w:t>
            </w:r>
          </w:p>
        </w:tc>
        <w:tc>
          <w:tcPr>
            <w:tcW w:w="2160" w:type="dxa"/>
          </w:tcPr>
          <w:p w14:paraId="2248DAFF">
            <w:pPr>
              <w:rPr>
                <w:color w:val="auto"/>
              </w:rPr>
            </w:pPr>
            <w:r>
              <w:rPr>
                <w:color w:val="auto"/>
              </w:rPr>
              <w:t>⚠️ Info</w:t>
            </w:r>
          </w:p>
        </w:tc>
        <w:tc>
          <w:tcPr>
            <w:tcW w:w="2160" w:type="dxa"/>
          </w:tcPr>
          <w:p w14:paraId="3024EE0B">
            <w:pPr>
              <w:rPr>
                <w:color w:val="auto"/>
              </w:rPr>
            </w:pPr>
            <w:r>
              <w:rPr>
                <w:color w:val="auto"/>
              </w:rPr>
              <w:t>Program exited before main logic</w:t>
            </w:r>
          </w:p>
        </w:tc>
      </w:tr>
      <w:tr w14:paraId="1F786D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B7945F">
            <w:pPr>
              <w:rPr>
                <w:color w:val="auto"/>
              </w:rPr>
            </w:pPr>
            <w:r>
              <w:rPr>
                <w:color w:val="auto"/>
              </w:rPr>
              <w:t>Backdoor patterns</w:t>
            </w:r>
          </w:p>
        </w:tc>
        <w:tc>
          <w:tcPr>
            <w:tcW w:w="2160" w:type="dxa"/>
          </w:tcPr>
          <w:p w14:paraId="6626845F">
            <w:pPr>
              <w:rPr>
                <w:color w:val="auto"/>
              </w:rPr>
            </w:pPr>
            <w:r>
              <w:rPr>
                <w:color w:val="auto"/>
              </w:rPr>
              <w:t>None observed</w:t>
            </w:r>
          </w:p>
        </w:tc>
        <w:tc>
          <w:tcPr>
            <w:tcW w:w="2160" w:type="dxa"/>
          </w:tcPr>
          <w:p w14:paraId="250FC0F9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0C629C1D">
            <w:pPr>
              <w:rPr>
                <w:color w:val="auto"/>
              </w:rPr>
            </w:pPr>
            <w:r>
              <w:rPr>
                <w:color w:val="auto"/>
              </w:rPr>
              <w:t>No hidden processes or ports</w:t>
            </w:r>
          </w:p>
        </w:tc>
      </w:tr>
    </w:tbl>
    <w:p w14:paraId="596749E3">
      <w:pPr>
        <w:pStyle w:val="3"/>
        <w:rPr>
          <w:color w:val="auto"/>
        </w:rPr>
      </w:pPr>
      <w:r>
        <w:rPr>
          <w:color w:val="auto"/>
        </w:rPr>
        <w:t>6. Recommendations</w:t>
      </w:r>
    </w:p>
    <w:p w14:paraId="2299D883">
      <w:pPr>
        <w:rPr>
          <w:color w:val="auto"/>
        </w:rPr>
      </w:pPr>
      <w:r>
        <w:rPr>
          <w:color w:val="auto"/>
        </w:rPr>
        <w:t>1. Provide valid startup parameters (e.g., python3 src/main.py server) to observe full runtime behavior in future tests.</w:t>
      </w:r>
      <w:r>
        <w:rPr>
          <w:color w:val="auto"/>
        </w:rPr>
        <w:br w:type="textWrapping"/>
      </w:r>
      <w:r>
        <w:rPr>
          <w:color w:val="auto"/>
        </w:rPr>
        <w:t>2. Continue using sandboxed Docker environments for future analyses to isolate potential malicious traffic.</w:t>
      </w:r>
      <w:r>
        <w:rPr>
          <w:color w:val="auto"/>
        </w:rPr>
        <w:br w:type="textWrapping"/>
      </w:r>
      <w:r>
        <w:rPr>
          <w:color w:val="auto"/>
        </w:rPr>
        <w:t>3. Consider static scanning (bandit, pylint --enable=security) for additional code-level checks.</w:t>
      </w:r>
      <w:r>
        <w:rPr>
          <w:color w:val="auto"/>
        </w:rPr>
        <w:br w:type="textWrapping"/>
      </w:r>
      <w:r>
        <w:rPr>
          <w:color w:val="auto"/>
        </w:rPr>
        <w:t>4. Maintain detailed runtime logging for reproducibility in later reviews.</w:t>
      </w:r>
    </w:p>
    <w:p w14:paraId="12289B0D">
      <w:pPr>
        <w:pStyle w:val="3"/>
        <w:rPr>
          <w:color w:val="auto"/>
        </w:rPr>
      </w:pPr>
      <w:r>
        <w:rPr>
          <w:color w:val="auto"/>
        </w:rPr>
        <w:t>7. Conclusion</w:t>
      </w:r>
    </w:p>
    <w:p w14:paraId="7ACE617A">
      <w:pPr>
        <w:rPr>
          <w:color w:val="auto"/>
        </w:rPr>
      </w:pPr>
      <w:r>
        <w:rPr>
          <w:color w:val="auto"/>
        </w:rPr>
        <w:t>The SOCP Implementation 06 sample exhibited no evidence of malicious or suspicious activity under dynamic analysis. The process executed argument validation logic only, without initiating any I/O or network operations.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PASS — No security anomalies detected. The program behavior aligns with normal Python application initialization and safe argument handling routines.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C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WPS_1743112130</cp:lastModifiedBy>
  <dcterms:modified xsi:type="dcterms:W3CDTF">2025-10-13T23:55:39Z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DE6EDA7F2C2B4A2083695376454C1EBE_12</vt:lpwstr>
  </property>
</Properties>
</file>